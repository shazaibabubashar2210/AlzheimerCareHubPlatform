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D82299">
      <w:pPr>
        <w:pStyle w:val="2"/>
        <w:jc w:val="right"/>
        <w:rPr>
          <w:rFonts w:hint="default" w:ascii="Arial Black" w:hAnsi="Arial Black" w:cs="Arial Black"/>
          <w:sz w:val="24"/>
          <w:szCs w:val="24"/>
        </w:rPr>
      </w:pPr>
      <w:r>
        <w:rPr>
          <w:rFonts w:hint="default" w:ascii="Times New Roman" w:hAnsi="Times New Roman" w:cs="Times New Roman"/>
          <w:rtl/>
        </w:rPr>
        <w:t xml:space="preserve">الزائمر کے مریضوں کی دیکھ بھال کرتے وقت یاد رکھنے والی </w:t>
      </w:r>
      <w:r>
        <w:rPr>
          <w:rFonts w:hint="default" w:ascii="Arial Black" w:hAnsi="Arial Black" w:cs="Arial Black"/>
          <w:sz w:val="24"/>
          <w:szCs w:val="24"/>
        </w:rPr>
        <w:t xml:space="preserve">6 </w:t>
      </w:r>
      <w:r>
        <w:rPr>
          <w:rFonts w:hint="default" w:ascii="Arial Black" w:hAnsi="Arial Black" w:cs="Arial Black"/>
          <w:sz w:val="24"/>
          <w:szCs w:val="24"/>
          <w:rtl/>
        </w:rPr>
        <w:t>اہم باتیں</w:t>
      </w:r>
    </w:p>
    <w:p w14:paraId="0E38AB72">
      <w:pPr>
        <w:jc w:val="right"/>
        <w:rPr>
          <w:rFonts w:hint="default" w:ascii="Impact" w:hAnsi="Impact" w:cs="Impact"/>
          <w:sz w:val="24"/>
          <w:szCs w:val="24"/>
        </w:rPr>
      </w:pPr>
      <w:r>
        <w:rPr>
          <w:rFonts w:hint="default" w:ascii="Arial Black" w:hAnsi="Arial Black" w:cs="Arial Black"/>
          <w:sz w:val="24"/>
          <w:szCs w:val="24"/>
        </w:rPr>
        <w:t xml:space="preserve"> </w:t>
      </w:r>
      <w:r>
        <w:rPr>
          <w:rFonts w:hint="default" w:ascii="Impact" w:hAnsi="Impact" w:cs="Impact"/>
          <w:sz w:val="24"/>
          <w:szCs w:val="24"/>
          <w:rtl/>
        </w:rPr>
        <w:t>صبر اور نرمی سے پیش آئیں</w:t>
      </w:r>
      <w:r>
        <w:rPr>
          <w:rFonts w:hint="default" w:ascii="Impact" w:hAnsi="Impact" w:cs="Impact"/>
          <w:sz w:val="24"/>
          <w:szCs w:val="24"/>
        </w:rPr>
        <w:t>:</w:t>
      </w:r>
      <w:r>
        <w:rPr>
          <w:rFonts w:hint="default" w:ascii="Impact" w:hAnsi="Impact" w:cs="Impact"/>
          <w:sz w:val="24"/>
          <w:szCs w:val="24"/>
          <w:rtl/>
        </w:rPr>
        <w:t>الزائمر کے مریض چیزیں بھول سکتے ہیں یا الجھن کا شکار ہو سکتے ہیں، نرمی سے بات کریں۔</w:t>
      </w:r>
    </w:p>
    <w:p w14:paraId="6CB88717">
      <w:pPr>
        <w:jc w:val="right"/>
        <w:rPr>
          <w:rFonts w:hint="default" w:ascii="Impact" w:hAnsi="Impact" w:cs="Impact"/>
          <w:sz w:val="24"/>
          <w:szCs w:val="24"/>
        </w:rPr>
      </w:pPr>
      <w:r>
        <w:rPr>
          <w:rFonts w:hint="default" w:ascii="Impact" w:hAnsi="Impact" w:cs="Impact"/>
          <w:sz w:val="24"/>
          <w:szCs w:val="24"/>
        </w:rPr>
        <w:t xml:space="preserve"> </w:t>
      </w:r>
      <w:r>
        <w:rPr>
          <w:rFonts w:hint="default" w:ascii="Impact" w:hAnsi="Impact" w:cs="Impact"/>
          <w:sz w:val="24"/>
          <w:szCs w:val="24"/>
          <w:rtl/>
        </w:rPr>
        <w:t>محفوظ ماحول بنائیں</w:t>
      </w:r>
      <w:r>
        <w:rPr>
          <w:rFonts w:hint="default" w:ascii="Impact" w:hAnsi="Impact" w:cs="Impact"/>
          <w:sz w:val="24"/>
          <w:szCs w:val="24"/>
        </w:rPr>
        <w:t xml:space="preserve">: </w:t>
      </w:r>
      <w:r>
        <w:rPr>
          <w:rFonts w:hint="default" w:ascii="Impact" w:hAnsi="Impact" w:cs="Impact"/>
          <w:sz w:val="24"/>
          <w:szCs w:val="24"/>
          <w:rtl/>
        </w:rPr>
        <w:t>تیز دھار اشیاء ہٹا دیں اور گرنے سے بچاؤ کے لیے سہارے کے راڈز لگائیں۔</w:t>
      </w:r>
    </w:p>
    <w:p w14:paraId="536C3F5F">
      <w:pPr>
        <w:jc w:val="right"/>
        <w:rPr>
          <w:rFonts w:hint="default" w:ascii="Impact" w:hAnsi="Impact" w:cs="Impact"/>
          <w:sz w:val="24"/>
          <w:szCs w:val="24"/>
        </w:rPr>
      </w:pPr>
      <w:r>
        <w:rPr>
          <w:rFonts w:hint="default" w:ascii="Impact" w:hAnsi="Impact" w:cs="Impact"/>
          <w:sz w:val="24"/>
          <w:szCs w:val="24"/>
        </w:rPr>
        <w:t xml:space="preserve"> </w:t>
      </w:r>
      <w:r>
        <w:rPr>
          <w:rFonts w:hint="default" w:ascii="Impact" w:hAnsi="Impact" w:cs="Impact"/>
          <w:sz w:val="24"/>
          <w:szCs w:val="24"/>
          <w:rtl/>
        </w:rPr>
        <w:t>معمول کے مطاب</w:t>
      </w:r>
      <w:bookmarkStart w:id="0" w:name="_GoBack"/>
      <w:bookmarkEnd w:id="0"/>
      <w:r>
        <w:rPr>
          <w:rFonts w:hint="default" w:ascii="Impact" w:hAnsi="Impact" w:cs="Impact"/>
          <w:sz w:val="24"/>
          <w:szCs w:val="24"/>
          <w:rtl/>
        </w:rPr>
        <w:t>ق زندگی گزاریں</w:t>
      </w:r>
      <w:r>
        <w:rPr>
          <w:rFonts w:hint="default" w:ascii="Impact" w:hAnsi="Impact" w:cs="Impact"/>
          <w:sz w:val="24"/>
          <w:szCs w:val="24"/>
        </w:rPr>
        <w:t xml:space="preserve">: </w:t>
      </w:r>
      <w:r>
        <w:rPr>
          <w:rFonts w:hint="default" w:ascii="Impact" w:hAnsi="Impact" w:cs="Impact"/>
          <w:sz w:val="24"/>
          <w:szCs w:val="24"/>
          <w:rtl/>
        </w:rPr>
        <w:t>روزمرہ کا باقاعدہ شیڈول الجھن اور پریشانی کو کم کرتا ہے۔</w:t>
      </w:r>
    </w:p>
    <w:p w14:paraId="43637DEF">
      <w:pPr>
        <w:jc w:val="right"/>
        <w:rPr>
          <w:rFonts w:hint="default" w:ascii="Impact" w:hAnsi="Impact" w:cs="Impact"/>
          <w:sz w:val="24"/>
          <w:szCs w:val="24"/>
        </w:rPr>
      </w:pPr>
      <w:r>
        <w:rPr>
          <w:rFonts w:hint="default" w:ascii="Impact" w:hAnsi="Impact" w:cs="Impact"/>
          <w:sz w:val="24"/>
          <w:szCs w:val="24"/>
        </w:rPr>
        <w:t xml:space="preserve"> </w:t>
      </w:r>
      <w:r>
        <w:rPr>
          <w:rFonts w:hint="default" w:ascii="Impact" w:hAnsi="Impact" w:cs="Impact"/>
          <w:sz w:val="24"/>
          <w:szCs w:val="24"/>
          <w:rtl/>
        </w:rPr>
        <w:t>آسان زبان استعمال کریں</w:t>
      </w:r>
      <w:r>
        <w:rPr>
          <w:rFonts w:hint="default" w:ascii="Impact" w:hAnsi="Impact" w:cs="Impact"/>
          <w:sz w:val="24"/>
          <w:szCs w:val="24"/>
        </w:rPr>
        <w:t xml:space="preserve">: </w:t>
      </w:r>
      <w:r>
        <w:rPr>
          <w:rFonts w:hint="default" w:ascii="Impact" w:hAnsi="Impact" w:cs="Impact"/>
          <w:sz w:val="24"/>
          <w:szCs w:val="24"/>
          <w:rtl/>
        </w:rPr>
        <w:t>آہستہ بولیں اور مختصر، صاف جملے استعمال کریں تاکہ وہ سمجھ سکیں۔</w:t>
      </w:r>
    </w:p>
    <w:p w14:paraId="1620ADF3">
      <w:pPr>
        <w:jc w:val="right"/>
        <w:rPr>
          <w:rFonts w:hint="default" w:ascii="Impact" w:hAnsi="Impact" w:cs="Impact"/>
          <w:sz w:val="24"/>
          <w:szCs w:val="24"/>
        </w:rPr>
      </w:pPr>
      <w:r>
        <w:rPr>
          <w:rFonts w:hint="default" w:ascii="Impact" w:hAnsi="Impact" w:cs="Impact"/>
          <w:sz w:val="24"/>
          <w:szCs w:val="24"/>
        </w:rPr>
        <w:t xml:space="preserve"> </w:t>
      </w:r>
      <w:r>
        <w:rPr>
          <w:rFonts w:hint="default" w:ascii="Impact" w:hAnsi="Impact" w:cs="Impact"/>
          <w:sz w:val="24"/>
          <w:szCs w:val="24"/>
          <w:rtl/>
        </w:rPr>
        <w:t>سرگرمیوں میں شامل کریں</w:t>
      </w:r>
      <w:r>
        <w:rPr>
          <w:rFonts w:hint="default" w:ascii="Impact" w:hAnsi="Impact" w:cs="Impact"/>
          <w:sz w:val="24"/>
          <w:szCs w:val="24"/>
        </w:rPr>
        <w:t xml:space="preserve">: </w:t>
      </w:r>
      <w:r>
        <w:rPr>
          <w:rFonts w:hint="default" w:ascii="Impact" w:hAnsi="Impact" w:cs="Impact"/>
          <w:sz w:val="24"/>
          <w:szCs w:val="24"/>
          <w:rtl/>
        </w:rPr>
        <w:t>آسان کھیل، چہل قدمی یا موسیقی جیسے کام ان کے ذہن کو سرگرم رکھتے ہیں۔</w:t>
      </w:r>
    </w:p>
    <w:p w14:paraId="1BEBC238">
      <w:pPr>
        <w:jc w:val="right"/>
        <w:rPr>
          <w:rFonts w:hint="default" w:ascii="Impact" w:hAnsi="Impact" w:cs="Impact"/>
        </w:rPr>
      </w:pPr>
      <w:r>
        <w:rPr>
          <w:rFonts w:hint="default" w:ascii="Impact" w:hAnsi="Impact" w:cs="Impact"/>
          <w:sz w:val="24"/>
          <w:szCs w:val="24"/>
          <w:rtl/>
        </w:rPr>
        <w:t>اپنی بھی دیکھ بھال کریں</w:t>
      </w:r>
      <w:r>
        <w:rPr>
          <w:rFonts w:hint="default" w:ascii="Impact" w:hAnsi="Impact" w:cs="Impact"/>
          <w:sz w:val="24"/>
          <w:szCs w:val="24"/>
        </w:rPr>
        <w:t xml:space="preserve">: </w:t>
      </w:r>
      <w:r>
        <w:rPr>
          <w:rFonts w:hint="default" w:ascii="Impact" w:hAnsi="Impact" w:cs="Impact"/>
          <w:sz w:val="24"/>
          <w:szCs w:val="24"/>
          <w:rtl/>
        </w:rPr>
        <w:t>نگہداشت کرنے والوں کو بھی آرام، متوازن غذا اور مدد حاصل کرنی چاہیے</w:t>
      </w:r>
      <w:r>
        <w:rPr>
          <w:rFonts w:hint="default" w:ascii="Impact" w:hAnsi="Impact" w:cs="Impact"/>
          <w:szCs w:val="24"/>
          <w:rtl/>
        </w:rPr>
        <w:t>۔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056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Shazaib</cp:lastModifiedBy>
  <dcterms:modified xsi:type="dcterms:W3CDTF">2025-05-07T17:23:02Z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6080676F7FC546FA91396DE7D96644E9_12</vt:lpwstr>
  </property>
</Properties>
</file>